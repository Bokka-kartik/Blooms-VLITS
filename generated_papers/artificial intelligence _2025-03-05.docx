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 xml:space="preserve">Question Paper: artificial intelligence </w:t>
      </w:r>
    </w:p>
    <w:p>
      <w:pPr>
        <w:jc w:val="right"/>
      </w:pPr>
      <w:r>
        <w:t>Total Marks: 100</w:t>
      </w:r>
    </w:p>
    <w:p>
      <w:r>
        <w:t>Time: 3 Hours</w:t>
      </w:r>
    </w:p>
    <w:p/>
    <w:p>
      <w:r>
        <w:t>Instructions:</w:t>
      </w:r>
    </w:p>
    <w:p>
      <w:r>
        <w:t>1. Attempt all questions</w:t>
      </w:r>
    </w:p>
    <w:p>
      <w:r>
        <w:t>2. Read each question carefully before answering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