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Question Paper: Maths</w:t>
      </w:r>
    </w:p>
    <w:p>
      <w:pPr>
        <w:jc w:val="right"/>
      </w:pPr>
      <w:r>
        <w:t>Total Marks: 100</w:t>
      </w:r>
    </w:p>
    <w:p>
      <w:r>
        <w:t>Time: 3 Hours</w:t>
      </w:r>
    </w:p>
    <w:p/>
    <w:p>
      <w:r>
        <w:t>Instructions:</w:t>
      </w:r>
    </w:p>
    <w:p>
      <w:r>
        <w:t>1. Attempt all questions</w:t>
      </w:r>
    </w:p>
    <w:p>
      <w:r>
        <w:t>2. Read each question carefully before answering</w:t>
      </w:r>
    </w:p>
    <w:p/>
    <w:p>
      <w:r>
        <w:rPr>
          <w:b/>
        </w:rPr>
        <w:t xml:space="preserve">1. </w:t>
      </w:r>
      <w:r>
        <w:t xml:space="preserve">find the volume of the solid generated by rotating y = sqrt(x) around the x-axis from x = 0 to x = 4." </w:t>
      </w:r>
      <w:r>
        <w:rPr>
          <w:i/>
        </w:rPr>
        <w:t>[10 Marks]</w:t>
      </w:r>
    </w:p>
    <w:p>
      <w:r>
        <w:rPr>
          <w:b/>
        </w:rPr>
        <w:t xml:space="preserve">2. </w:t>
      </w:r>
      <w:r>
        <w:t xml:space="preserve">if A and B are independent events with P(A) = 0.4 and P(B) = 0.5, find P(A ∩ B)." </w:t>
      </w:r>
      <w:r>
        <w:rPr>
          <w:i/>
        </w:rPr>
        <w:t>[10 Marks]</w:t>
      </w:r>
    </w:p>
    <w:p>
      <w:r>
        <w:rPr>
          <w:b/>
        </w:rPr>
        <w:t xml:space="preserve">3. </w:t>
      </w:r>
      <w:r>
        <w:t xml:space="preserve">find the determinant of the matrix: [[2, 3], [4, 5]]." </w:t>
      </w:r>
      <w:r>
        <w:rPr>
          <w:i/>
        </w:rPr>
        <w:t>[10 Marks]</w:t>
      </w:r>
    </w:p>
    <w:p>
      <w:r>
        <w:rPr>
          <w:b/>
        </w:rPr>
        <w:t xml:space="preserve">4. </w:t>
      </w:r>
      <w:r>
        <w:t xml:space="preserve">if z = 3 + 4i, find |z|." </w:t>
      </w:r>
      <w:r>
        <w:rPr>
          <w:i/>
        </w:rPr>
        <w:t>[10 Marks]</w:t>
      </w:r>
    </w:p>
    <w:p>
      <w:r>
        <w:rPr>
          <w:b/>
        </w:rPr>
        <w:t xml:space="preserve">5. </w:t>
      </w:r>
      <w:r>
        <w:t xml:space="preserve">A bank offers 5% annual interest, compounded yearly. If you invest $1000, how much will you have after 3 years? </w:t>
      </w:r>
      <w:r>
        <w:rPr>
          <w:i/>
        </w:rPr>
        <w:t>[10 Marks]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