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Question Paper: Maths</w:t>
      </w:r>
    </w:p>
    <w:p>
      <w:pPr>
        <w:jc w:val="right"/>
      </w:pPr>
      <w:r>
        <w:t>Total Marks: 30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p>
      <w:r>
        <w:rPr>
          <w:b/>
        </w:rPr>
        <w:t xml:space="preserve">1. </w:t>
      </w:r>
      <w:r>
        <w:t xml:space="preserve">.A shop offers a 20% discount on a ₹500 item. Find the final price. </w:t>
      </w:r>
      <w:r>
        <w:rPr>
          <w:i/>
        </w:rPr>
        <w:t>[5 Marks]</w:t>
      </w:r>
    </w:p>
    <w:p>
      <w:r>
        <w:rPr>
          <w:b/>
        </w:rPr>
        <w:t xml:space="preserve">2. </w:t>
      </w:r>
      <w:r>
        <w:t xml:space="preserve"> Define an irrational number with an example. </w:t>
      </w:r>
      <w:r>
        <w:rPr>
          <w:i/>
        </w:rPr>
        <w:t>[5 Marks]</w:t>
      </w:r>
    </w:p>
    <w:p>
      <w:r>
        <w:rPr>
          <w:b/>
        </w:rPr>
        <w:t xml:space="preserve">3. </w:t>
      </w:r>
      <w:r>
        <w:t xml:space="preserve">.Find the equation of a line passing through (2,3) with slope 4. </w:t>
      </w:r>
      <w:r>
        <w:rPr>
          <w:i/>
        </w:rPr>
        <w:t>[5 Marks]</w:t>
      </w:r>
    </w:p>
    <w:p>
      <w:r>
        <w:rPr>
          <w:b/>
        </w:rPr>
        <w:t xml:space="preserve">4. </w:t>
      </w:r>
      <w:r>
        <w:t xml:space="preserve">.If f(x) = x² + 3x - 4, find f(2) and f(-1). </w:t>
      </w:r>
      <w:r>
        <w:rPr>
          <w:i/>
        </w:rPr>
        <w:t>[5 Marks]</w:t>
      </w:r>
    </w:p>
    <w:p>
      <w:r>
        <w:rPr>
          <w:b/>
        </w:rPr>
        <w:t xml:space="preserve">5. </w:t>
      </w:r>
      <w:r>
        <w:t xml:space="preserve">.Compare and contrast arithmetic and geometric sequences. </w:t>
      </w:r>
      <w:r>
        <w:rPr>
          <w:i/>
        </w:rPr>
        <w:t>[5 Marks]</w:t>
      </w:r>
    </w:p>
    <w:p>
      <w:r>
        <w:rPr>
          <w:b/>
        </w:rPr>
        <w:t xml:space="preserve">6. </w:t>
      </w:r>
      <w:r>
        <w:t xml:space="preserve">.Solve for x in 3x² - 5x + 2 = 0 using the quadratic formula. </w:t>
      </w:r>
      <w:r>
        <w:rPr>
          <w:i/>
        </w:rPr>
        <w:t>[5 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