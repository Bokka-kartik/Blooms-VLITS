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Question Paper: artificial  intelligence </w:t>
      </w:r>
    </w:p>
    <w:p>
      <w:pPr>
        <w:jc w:val="right"/>
      </w:pPr>
      <w:r>
        <w:t>Total Marks: 49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