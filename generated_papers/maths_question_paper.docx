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Question Paper: Maths</w:t>
      </w:r>
    </w:p>
    <w:p>
      <w:pPr>
        <w:jc w:val="right"/>
      </w:pPr>
      <w:r>
        <w:t>Total Marks: 30</w:t>
      </w:r>
    </w:p>
    <w:p>
      <w:r>
        <w:t>Time: 3 Hours</w:t>
      </w:r>
    </w:p>
    <w:p/>
    <w:p>
      <w:r>
        <w:t>Instructions:</w:t>
      </w:r>
    </w:p>
    <w:p>
      <w:r>
        <w:t>1. Attempt all questions</w:t>
      </w:r>
    </w:p>
    <w:p>
      <w:r>
        <w:t>2. Read each question carefully before answering</w:t>
      </w:r>
    </w:p>
    <w:p/>
    <w:p>
      <w:r>
        <w:rPr>
          <w:b/>
        </w:rPr>
        <w:t xml:space="preserve">1. </w:t>
      </w:r>
      <w:r>
        <w:t xml:space="preserve">.If f(x) = x² + 3x - 4, find f(2) and f(-1). </w:t>
      </w:r>
      <w:r>
        <w:rPr>
          <w:i/>
        </w:rPr>
        <w:t>[5 Marks]</w:t>
      </w:r>
    </w:p>
    <w:p>
      <w:r>
        <w:rPr>
          <w:b/>
        </w:rPr>
        <w:t xml:space="preserve">2. </w:t>
      </w:r>
      <w:r>
        <w:t xml:space="preserve"> Define an irrational number with an example. </w:t>
      </w:r>
      <w:r>
        <w:rPr>
          <w:i/>
        </w:rPr>
        <w:t>[5 Marks]</w:t>
      </w:r>
    </w:p>
    <w:p>
      <w:r>
        <w:rPr>
          <w:b/>
        </w:rPr>
        <w:t xml:space="preserve">3. </w:t>
      </w:r>
      <w:r>
        <w:t xml:space="preserve">.Solve: 5! (5 factorial). </w:t>
      </w:r>
      <w:r>
        <w:rPr>
          <w:i/>
        </w:rPr>
        <w:t>[5 Marks]</w:t>
      </w:r>
    </w:p>
    <w:p>
      <w:r>
        <w:rPr>
          <w:b/>
        </w:rPr>
        <w:t xml:space="preserve">4. </w:t>
      </w:r>
      <w:r>
        <w:t xml:space="preserve">.Create a proof to show that an even number is always divisible by 2. </w:t>
      </w:r>
      <w:r>
        <w:rPr>
          <w:i/>
        </w:rPr>
        <w:t>[5 Marks]</w:t>
      </w:r>
    </w:p>
    <w:p>
      <w:r>
        <w:rPr>
          <w:b/>
        </w:rPr>
        <w:t xml:space="preserve">5. </w:t>
      </w:r>
      <w:r>
        <w:t xml:space="preserve">.Solve for x in 3x² - 5x + 2 = 0 using the quadratic formula. </w:t>
      </w:r>
      <w:r>
        <w:rPr>
          <w:i/>
        </w:rPr>
        <w:t>[5 Marks]</w:t>
      </w:r>
    </w:p>
    <w:p>
      <w:r>
        <w:rPr>
          <w:b/>
        </w:rPr>
        <w:t xml:space="preserve">6. </w:t>
      </w:r>
      <w:r>
        <w:t xml:space="preserve">.A shop offers a 20% discount on a ₹500 item. Find the final price. </w:t>
      </w:r>
      <w:r>
        <w:rPr>
          <w:i/>
        </w:rPr>
        <w:t>[5 Marks]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